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F2" w:rsidRPr="00BB213C" w:rsidRDefault="00C524B8" w:rsidP="00BB213C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proofErr w:type="spellStart"/>
      <w:r w:rsidRPr="00BB213C">
        <w:rPr>
          <w:rFonts w:ascii="Arial" w:hAnsi="Arial" w:cs="Arial"/>
          <w:color w:val="auto"/>
          <w:sz w:val="36"/>
          <w:szCs w:val="36"/>
        </w:rPr>
        <w:t>List</w:t>
      </w:r>
      <w:bookmarkStart w:id="0" w:name="_GoBack"/>
      <w:bookmarkEnd w:id="0"/>
      <w:r w:rsidRPr="00BB213C">
        <w:rPr>
          <w:rFonts w:ascii="Arial" w:hAnsi="Arial" w:cs="Arial"/>
          <w:color w:val="auto"/>
          <w:sz w:val="36"/>
          <w:szCs w:val="36"/>
        </w:rPr>
        <w:t>a</w:t>
      </w:r>
      <w:proofErr w:type="spellEnd"/>
      <w:r w:rsidRPr="00BB213C">
        <w:rPr>
          <w:rFonts w:ascii="Arial" w:hAnsi="Arial" w:cs="Arial"/>
          <w:color w:val="auto"/>
          <w:sz w:val="36"/>
          <w:szCs w:val="36"/>
        </w:rPr>
        <w:t xml:space="preserve"> de </w:t>
      </w:r>
      <w:proofErr w:type="spellStart"/>
      <w:r w:rsidRPr="00BB213C">
        <w:rPr>
          <w:rFonts w:ascii="Arial" w:hAnsi="Arial" w:cs="Arial"/>
          <w:color w:val="auto"/>
          <w:sz w:val="36"/>
          <w:szCs w:val="36"/>
        </w:rPr>
        <w:t>Exercícios</w:t>
      </w:r>
      <w:proofErr w:type="spellEnd"/>
      <w:r w:rsidRPr="00BB213C">
        <w:rPr>
          <w:rFonts w:ascii="Arial" w:hAnsi="Arial" w:cs="Arial"/>
          <w:color w:val="auto"/>
          <w:sz w:val="36"/>
          <w:szCs w:val="36"/>
        </w:rPr>
        <w:t xml:space="preserve"> </w:t>
      </w:r>
      <w:r w:rsidR="00BB213C" w:rsidRPr="00BB213C">
        <w:rPr>
          <w:rFonts w:ascii="Arial" w:hAnsi="Arial" w:cs="Arial"/>
          <w:color w:val="auto"/>
          <w:sz w:val="36"/>
          <w:szCs w:val="36"/>
        </w:rPr>
        <w:t xml:space="preserve">de </w:t>
      </w:r>
      <w:proofErr w:type="spellStart"/>
      <w:r w:rsidRPr="00BB213C">
        <w:rPr>
          <w:rFonts w:ascii="Arial" w:hAnsi="Arial" w:cs="Arial"/>
          <w:color w:val="auto"/>
          <w:sz w:val="36"/>
          <w:szCs w:val="36"/>
        </w:rPr>
        <w:t>Listas</w:t>
      </w:r>
      <w:proofErr w:type="spellEnd"/>
      <w:r w:rsidRPr="00BB213C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 w:rsidRPr="00BB213C">
        <w:rPr>
          <w:rFonts w:ascii="Arial" w:hAnsi="Arial" w:cs="Arial"/>
          <w:color w:val="auto"/>
          <w:sz w:val="36"/>
          <w:szCs w:val="36"/>
        </w:rPr>
        <w:t>Lineares</w:t>
      </w:r>
      <w:proofErr w:type="spellEnd"/>
      <w:r w:rsidRPr="00BB213C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 w:rsidRPr="00BB213C">
        <w:rPr>
          <w:rFonts w:ascii="Arial" w:hAnsi="Arial" w:cs="Arial"/>
          <w:color w:val="auto"/>
          <w:sz w:val="36"/>
          <w:szCs w:val="36"/>
        </w:rPr>
        <w:t>Encadeadas</w:t>
      </w:r>
      <w:proofErr w:type="spellEnd"/>
    </w:p>
    <w:p w:rsidR="00BB213C" w:rsidRDefault="00BB213C" w:rsidP="00242D75">
      <w:pPr>
        <w:pStyle w:val="Ttulo2"/>
        <w:numPr>
          <w:ilvl w:val="0"/>
          <w:numId w:val="12"/>
        </w:numPr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>
        <w:rPr>
          <w:rFonts w:ascii="Arial" w:hAnsi="Arial" w:cs="Arial"/>
          <w:b w:val="0"/>
          <w:color w:val="auto"/>
        </w:rPr>
        <w:t>Implemente</w:t>
      </w:r>
      <w:proofErr w:type="spellEnd"/>
      <w:r>
        <w:rPr>
          <w:rFonts w:ascii="Arial" w:hAnsi="Arial" w:cs="Arial"/>
          <w:b w:val="0"/>
          <w:color w:val="auto"/>
        </w:rPr>
        <w:t xml:space="preserve"> um </w:t>
      </w:r>
      <w:proofErr w:type="spellStart"/>
      <w:r>
        <w:rPr>
          <w:rFonts w:ascii="Arial" w:hAnsi="Arial" w:cs="Arial"/>
          <w:b w:val="0"/>
          <w:color w:val="auto"/>
        </w:rPr>
        <w:t>método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insertOrd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que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insira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um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elemento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em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uma lista encadeada de forma ordenada, mantendo a ordem crescente dos elementos. A função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deve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garantir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que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d</w:t>
      </w:r>
      <w:r>
        <w:rPr>
          <w:rFonts w:ascii="Arial" w:hAnsi="Arial" w:cs="Arial"/>
          <w:b w:val="0"/>
          <w:color w:val="auto"/>
        </w:rPr>
        <w:t>uplicatas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não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sejam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inseridas</w:t>
      </w:r>
      <w:proofErr w:type="spellEnd"/>
      <w:r>
        <w:rPr>
          <w:rFonts w:ascii="Arial" w:hAnsi="Arial" w:cs="Arial"/>
          <w:b w:val="0"/>
          <w:color w:val="auto"/>
        </w:rPr>
        <w:t>.</w:t>
      </w:r>
      <w:r w:rsidR="00C524B8" w:rsidRPr="00BB213C">
        <w:rPr>
          <w:rFonts w:ascii="Arial" w:hAnsi="Arial" w:cs="Arial"/>
          <w:color w:val="auto"/>
        </w:rPr>
        <w:br/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BB213C">
        <w:rPr>
          <w:rFonts w:ascii="Courier New" w:hAnsi="Courier New" w:cs="Courier New"/>
          <w:color w:val="auto"/>
          <w:sz w:val="20"/>
          <w:szCs w:val="20"/>
        </w:rPr>
        <w:t>Entrada: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7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6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B213C" w:rsidRPr="00BB213C" w:rsidRDefault="00C524B8" w:rsidP="00242D75">
      <w:pPr>
        <w:pStyle w:val="Ttulo2"/>
        <w:spacing w:before="0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proofErr w:type="spellStart"/>
      <w:r w:rsidRPr="00BB213C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  <w:r w:rsidR="00BB213C" w:rsidRPr="00BB213C">
        <w:rPr>
          <w:rFonts w:ascii="Courier New" w:hAnsi="Courier New" w:cs="Courier New"/>
          <w:color w:val="auto"/>
          <w:sz w:val="20"/>
          <w:szCs w:val="20"/>
        </w:rPr>
        <w:t xml:space="preserve">: 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6</w:t>
      </w:r>
    </w:p>
    <w:p w:rsidR="00BB4FF2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7</w:t>
      </w:r>
    </w:p>
    <w:p w:rsidR="00BB213C" w:rsidRPr="00BB213C" w:rsidRDefault="00C524B8" w:rsidP="00242D75">
      <w:pPr>
        <w:pStyle w:val="Ttulo2"/>
        <w:numPr>
          <w:ilvl w:val="0"/>
          <w:numId w:val="12"/>
        </w:numPr>
        <w:ind w:left="426" w:hanging="284"/>
        <w:rPr>
          <w:rFonts w:ascii="Arial" w:hAnsi="Arial" w:cs="Arial"/>
          <w:b w:val="0"/>
          <w:color w:val="auto"/>
        </w:rPr>
      </w:pPr>
      <w:proofErr w:type="spellStart"/>
      <w:r w:rsidRPr="00BB213C">
        <w:rPr>
          <w:rFonts w:ascii="Arial" w:hAnsi="Arial" w:cs="Arial"/>
          <w:b w:val="0"/>
          <w:color w:val="auto"/>
        </w:rPr>
        <w:t>Desenvolva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um </w:t>
      </w:r>
      <w:proofErr w:type="spellStart"/>
      <w:r w:rsidR="00BB213C">
        <w:rPr>
          <w:rFonts w:ascii="Arial" w:hAnsi="Arial" w:cs="Arial"/>
          <w:b w:val="0"/>
          <w:color w:val="auto"/>
        </w:rPr>
        <w:t>método</w:t>
      </w:r>
      <w:proofErr w:type="spellEnd"/>
      <w:r w:rsid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BB213C">
        <w:rPr>
          <w:rFonts w:ascii="Arial" w:hAnsi="Arial" w:cs="Arial"/>
          <w:b w:val="0"/>
          <w:color w:val="auto"/>
        </w:rPr>
        <w:t>removeDup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que </w:t>
      </w:r>
      <w:proofErr w:type="spellStart"/>
      <w:r w:rsidRPr="00BB213C">
        <w:rPr>
          <w:rFonts w:ascii="Arial" w:hAnsi="Arial" w:cs="Arial"/>
          <w:b w:val="0"/>
          <w:color w:val="auto"/>
        </w:rPr>
        <w:t>remova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todos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os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elementos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duplicados de uma lista encadeada, mantendo </w:t>
      </w:r>
      <w:proofErr w:type="spellStart"/>
      <w:r w:rsidRPr="00BB213C">
        <w:rPr>
          <w:rFonts w:ascii="Arial" w:hAnsi="Arial" w:cs="Arial"/>
          <w:b w:val="0"/>
          <w:color w:val="auto"/>
        </w:rPr>
        <w:t>apenas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a </w:t>
      </w:r>
      <w:proofErr w:type="spellStart"/>
      <w:r w:rsidRPr="00BB213C">
        <w:rPr>
          <w:rFonts w:ascii="Arial" w:hAnsi="Arial" w:cs="Arial"/>
          <w:b w:val="0"/>
          <w:color w:val="auto"/>
        </w:rPr>
        <w:t>primeira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ocorrência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de </w:t>
      </w:r>
      <w:proofErr w:type="spellStart"/>
      <w:r w:rsidRPr="00BB213C">
        <w:rPr>
          <w:rFonts w:ascii="Arial" w:hAnsi="Arial" w:cs="Arial"/>
          <w:b w:val="0"/>
          <w:color w:val="auto"/>
        </w:rPr>
        <w:t>cada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elemento</w:t>
      </w:r>
      <w:proofErr w:type="spellEnd"/>
      <w:r w:rsidRPr="00BB213C">
        <w:rPr>
          <w:rFonts w:ascii="Arial" w:hAnsi="Arial" w:cs="Arial"/>
          <w:b w:val="0"/>
          <w:color w:val="auto"/>
        </w:rPr>
        <w:t>.</w:t>
      </w:r>
      <w:r w:rsidR="00BB213C" w:rsidRPr="00BB213C">
        <w:rPr>
          <w:rFonts w:ascii="Arial" w:hAnsi="Arial" w:cs="Arial"/>
          <w:b w:val="0"/>
          <w:color w:val="auto"/>
        </w:rPr>
        <w:br/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Arial" w:hAnsi="Arial" w:cs="Arial"/>
          <w:b w:val="0"/>
          <w:color w:val="auto"/>
        </w:rPr>
      </w:pPr>
      <w:proofErr w:type="spellStart"/>
      <w:r w:rsidRPr="00BB213C">
        <w:rPr>
          <w:rFonts w:ascii="Courier New" w:hAnsi="Courier New" w:cs="Courier New"/>
          <w:color w:val="auto"/>
          <w:sz w:val="20"/>
          <w:szCs w:val="20"/>
        </w:rPr>
        <w:t>Exemplo</w:t>
      </w:r>
      <w:proofErr w:type="spellEnd"/>
      <w:r w:rsidRPr="00BB213C">
        <w:rPr>
          <w:rFonts w:ascii="Courier New" w:hAnsi="Courier New" w:cs="Courier New"/>
          <w:color w:val="auto"/>
          <w:sz w:val="20"/>
          <w:szCs w:val="20"/>
        </w:rPr>
        <w:t xml:space="preserve"> 1</w:t>
      </w:r>
      <w:r w:rsidR="00C524B8" w:rsidRPr="00BB213C">
        <w:rPr>
          <w:rFonts w:ascii="Courier New" w:hAnsi="Courier New" w:cs="Courier New"/>
          <w:color w:val="auto"/>
          <w:sz w:val="20"/>
          <w:szCs w:val="20"/>
        </w:rPr>
        <w:br/>
      </w: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proofErr w:type="spellStart"/>
      <w:r w:rsidRPr="00BB213C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B4FF2" w:rsidRPr="00BB213C" w:rsidRDefault="00BB213C" w:rsidP="00242D75">
      <w:pPr>
        <w:pStyle w:val="Ttulo2"/>
        <w:spacing w:before="0"/>
        <w:ind w:left="426" w:hanging="284"/>
        <w:rPr>
          <w:rFonts w:ascii="Arial" w:hAnsi="Arial" w:cs="Arial"/>
          <w:b w:val="0"/>
          <w:color w:val="auto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  <w:r>
        <w:rPr>
          <w:rFonts w:ascii="Arial" w:hAnsi="Arial" w:cs="Arial"/>
          <w:b w:val="0"/>
          <w:color w:val="auto"/>
        </w:rPr>
        <w:br/>
      </w:r>
    </w:p>
    <w:p w:rsidR="00BB213C" w:rsidRPr="00B85712" w:rsidRDefault="00681607" w:rsidP="00242D75">
      <w:pPr>
        <w:pStyle w:val="Ttulo2"/>
        <w:numPr>
          <w:ilvl w:val="0"/>
          <w:numId w:val="12"/>
        </w:numPr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Arial" w:hAnsi="Arial" w:cs="Arial"/>
          <w:b w:val="0"/>
          <w:color w:val="auto"/>
        </w:rPr>
        <w:lastRenderedPageBreak/>
        <w:t>Implemente</w:t>
      </w:r>
      <w:proofErr w:type="spellEnd"/>
      <w:r>
        <w:rPr>
          <w:rFonts w:ascii="Arial" w:hAnsi="Arial" w:cs="Arial"/>
          <w:b w:val="0"/>
          <w:color w:val="auto"/>
        </w:rPr>
        <w:t xml:space="preserve"> um </w:t>
      </w:r>
      <w:proofErr w:type="spellStart"/>
      <w:r>
        <w:rPr>
          <w:rFonts w:ascii="Arial" w:hAnsi="Arial" w:cs="Arial"/>
          <w:b w:val="0"/>
          <w:color w:val="auto"/>
        </w:rPr>
        <w:t>método</w:t>
      </w:r>
      <w:proofErr w:type="spellEnd"/>
      <w:r>
        <w:rPr>
          <w:rFonts w:ascii="Arial" w:hAnsi="Arial" w:cs="Arial"/>
          <w:b w:val="0"/>
          <w:color w:val="auto"/>
        </w:rPr>
        <w:t xml:space="preserve"> invert </w:t>
      </w:r>
      <w:r w:rsidR="00C524B8" w:rsidRPr="00BB213C">
        <w:rPr>
          <w:rFonts w:ascii="Arial" w:hAnsi="Arial" w:cs="Arial"/>
          <w:b w:val="0"/>
          <w:color w:val="auto"/>
        </w:rPr>
        <w:t xml:space="preserve">que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inverta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parcialmente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uma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lista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encadeada entre duas posições dadas (início e fim). Utilize manipulação de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ponteiros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para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realizar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a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inversão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>.</w:t>
      </w:r>
      <w:r w:rsidR="00C524B8" w:rsidRPr="00BB213C">
        <w:rPr>
          <w:rFonts w:ascii="Arial" w:hAnsi="Arial" w:cs="Arial"/>
          <w:b w:val="0"/>
          <w:color w:val="auto"/>
        </w:rPr>
        <w:br/>
      </w:r>
      <w:r w:rsidR="00C524B8" w:rsidRPr="00BB213C">
        <w:rPr>
          <w:rFonts w:ascii="Arial" w:hAnsi="Arial" w:cs="Arial"/>
          <w:b w:val="0"/>
          <w:color w:val="auto"/>
        </w:rPr>
        <w:br/>
      </w:r>
      <w:r w:rsidR="00B85712">
        <w:rPr>
          <w:rFonts w:ascii="Courier New" w:hAnsi="Courier New" w:cs="Courier New"/>
          <w:color w:val="auto"/>
          <w:sz w:val="20"/>
          <w:szCs w:val="20"/>
        </w:rPr>
        <w:t>Entrada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B213C" w:rsidRPr="00BB213C" w:rsidRDefault="00BB213C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B213C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85712" w:rsidRPr="00B85712" w:rsidRDefault="00B85712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85712" w:rsidRDefault="00C524B8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85712" w:rsidRDefault="00B85712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85712" w:rsidRPr="00B85712" w:rsidRDefault="00B85712" w:rsidP="00242D75">
      <w:pPr>
        <w:pStyle w:val="Ttulo2"/>
        <w:spacing w:before="0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</w:rPr>
        <w:br/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</w:p>
    <w:p w:rsidR="00B85712" w:rsidRPr="00B85712" w:rsidRDefault="00B85712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B85712" w:rsidRPr="00B85712" w:rsidRDefault="00B85712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85712" w:rsidRPr="00B85712" w:rsidRDefault="00C524B8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85712" w:rsidRPr="00B85712" w:rsidRDefault="00B85712" w:rsidP="00242D75">
      <w:pPr>
        <w:pStyle w:val="Ttulo2"/>
        <w:spacing w:before="0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B4FF2" w:rsidRPr="00BB213C" w:rsidRDefault="00B85712" w:rsidP="00242D75">
      <w:pPr>
        <w:pStyle w:val="Ttulo2"/>
        <w:spacing w:before="0"/>
        <w:ind w:left="426" w:hanging="284"/>
        <w:rPr>
          <w:rFonts w:ascii="Arial" w:hAnsi="Arial" w:cs="Arial"/>
          <w:b w:val="0"/>
          <w:color w:val="auto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  <w:r>
        <w:rPr>
          <w:rFonts w:ascii="Arial" w:hAnsi="Arial" w:cs="Arial"/>
          <w:b w:val="0"/>
          <w:color w:val="auto"/>
        </w:rPr>
        <w:br/>
      </w:r>
    </w:p>
    <w:p w:rsidR="00B85712" w:rsidRPr="00B85712" w:rsidRDefault="00C524B8" w:rsidP="00242D75">
      <w:pPr>
        <w:pStyle w:val="Ttulo2"/>
        <w:numPr>
          <w:ilvl w:val="0"/>
          <w:numId w:val="12"/>
        </w:numPr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>
        <w:rPr>
          <w:rFonts w:ascii="Arial" w:hAnsi="Arial" w:cs="Arial"/>
          <w:b w:val="0"/>
          <w:color w:val="auto"/>
        </w:rPr>
        <w:t>Crie</w:t>
      </w:r>
      <w:proofErr w:type="spellEnd"/>
      <w:r>
        <w:rPr>
          <w:rFonts w:ascii="Arial" w:hAnsi="Arial" w:cs="Arial"/>
          <w:b w:val="0"/>
          <w:color w:val="auto"/>
        </w:rPr>
        <w:t xml:space="preserve"> um </w:t>
      </w:r>
      <w:proofErr w:type="spellStart"/>
      <w:r>
        <w:rPr>
          <w:rFonts w:ascii="Arial" w:hAnsi="Arial" w:cs="Arial"/>
          <w:b w:val="0"/>
          <w:color w:val="auto"/>
        </w:rPr>
        <w:t>método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repItens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retorne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uma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nova </w:t>
      </w:r>
      <w:proofErr w:type="spellStart"/>
      <w:r w:rsidRPr="00BB213C">
        <w:rPr>
          <w:rFonts w:ascii="Arial" w:hAnsi="Arial" w:cs="Arial"/>
          <w:b w:val="0"/>
          <w:color w:val="auto"/>
        </w:rPr>
        <w:t>lista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contendo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os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elementos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presentes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em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ambas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r>
        <w:rPr>
          <w:rFonts w:ascii="Arial" w:hAnsi="Arial" w:cs="Arial"/>
          <w:b w:val="0"/>
          <w:color w:val="auto"/>
        </w:rPr>
        <w:t xml:space="preserve">as </w:t>
      </w:r>
      <w:proofErr w:type="spellStart"/>
      <w:r>
        <w:rPr>
          <w:rFonts w:ascii="Arial" w:hAnsi="Arial" w:cs="Arial"/>
          <w:b w:val="0"/>
          <w:color w:val="auto"/>
        </w:rPr>
        <w:t>listas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r w:rsidR="00B85712">
        <w:rPr>
          <w:rFonts w:ascii="Arial" w:hAnsi="Arial" w:cs="Arial"/>
          <w:b w:val="0"/>
          <w:color w:val="auto"/>
        </w:rPr>
        <w:t>(</w:t>
      </w:r>
      <w:proofErr w:type="spellStart"/>
      <w:r w:rsidR="00B85712">
        <w:rPr>
          <w:rFonts w:ascii="Arial" w:hAnsi="Arial" w:cs="Arial"/>
          <w:b w:val="0"/>
          <w:color w:val="auto"/>
        </w:rPr>
        <w:t>sem</w:t>
      </w:r>
      <w:proofErr w:type="spellEnd"/>
      <w:r w:rsidR="00B85712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B85712">
        <w:rPr>
          <w:rFonts w:ascii="Arial" w:hAnsi="Arial" w:cs="Arial"/>
          <w:b w:val="0"/>
          <w:color w:val="auto"/>
        </w:rPr>
        <w:t>duplicatas</w:t>
      </w:r>
      <w:proofErr w:type="spellEnd"/>
      <w:r w:rsidR="00B85712">
        <w:rPr>
          <w:rFonts w:ascii="Arial" w:hAnsi="Arial" w:cs="Arial"/>
          <w:b w:val="0"/>
          <w:color w:val="auto"/>
        </w:rPr>
        <w:t>).</w:t>
      </w:r>
      <w:r w:rsidR="00B85712">
        <w:rPr>
          <w:rFonts w:ascii="Arial" w:hAnsi="Arial" w:cs="Arial"/>
          <w:b w:val="0"/>
          <w:color w:val="auto"/>
        </w:rPr>
        <w:br/>
      </w:r>
      <w:r w:rsidR="00B85712">
        <w:rPr>
          <w:rFonts w:ascii="Arial" w:hAnsi="Arial" w:cs="Arial"/>
          <w:b w:val="0"/>
          <w:color w:val="auto"/>
        </w:rPr>
        <w:br/>
      </w:r>
      <w:r w:rsidR="00B85712" w:rsidRPr="00B85712">
        <w:rPr>
          <w:rFonts w:ascii="Courier New" w:hAnsi="Courier New" w:cs="Courier New"/>
          <w:color w:val="auto"/>
          <w:sz w:val="20"/>
          <w:szCs w:val="20"/>
        </w:rPr>
        <w:t>Entrada:</w:t>
      </w:r>
      <w:r w:rsidR="00B85712" w:rsidRPr="00B85712">
        <w:rPr>
          <w:rFonts w:ascii="Courier New" w:hAnsi="Courier New" w:cs="Courier New"/>
          <w:b w:val="0"/>
          <w:color w:val="auto"/>
          <w:sz w:val="20"/>
          <w:szCs w:val="20"/>
        </w:rPr>
        <w:t xml:space="preserve"> 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6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lastRenderedPageBreak/>
        <w:br/>
      </w:r>
      <w:proofErr w:type="spellStart"/>
      <w:r w:rsidRPr="00B85712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B4FF2" w:rsidRPr="00BB213C" w:rsidRDefault="00B85712" w:rsidP="00242D75">
      <w:pPr>
        <w:pStyle w:val="Ttulo2"/>
        <w:ind w:left="426" w:hanging="284"/>
        <w:rPr>
          <w:rFonts w:ascii="Arial" w:hAnsi="Arial" w:cs="Arial"/>
          <w:b w:val="0"/>
          <w:color w:val="auto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  <w:r>
        <w:rPr>
          <w:rFonts w:ascii="Arial" w:hAnsi="Arial" w:cs="Arial"/>
          <w:b w:val="0"/>
          <w:color w:val="auto"/>
        </w:rPr>
        <w:br/>
      </w:r>
    </w:p>
    <w:p w:rsidR="00B85712" w:rsidRPr="00B85712" w:rsidRDefault="00C524B8" w:rsidP="00242D75">
      <w:pPr>
        <w:pStyle w:val="Ttulo2"/>
        <w:numPr>
          <w:ilvl w:val="0"/>
          <w:numId w:val="12"/>
        </w:numPr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 w:rsidRPr="00BB213C">
        <w:rPr>
          <w:rFonts w:ascii="Arial" w:hAnsi="Arial" w:cs="Arial"/>
          <w:b w:val="0"/>
          <w:color w:val="auto"/>
        </w:rPr>
        <w:t>Implemente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r>
        <w:rPr>
          <w:rFonts w:ascii="Arial" w:hAnsi="Arial" w:cs="Arial"/>
          <w:b w:val="0"/>
          <w:color w:val="auto"/>
        </w:rPr>
        <w:t xml:space="preserve">um </w:t>
      </w:r>
      <w:proofErr w:type="spellStart"/>
      <w:r>
        <w:rPr>
          <w:rFonts w:ascii="Arial" w:hAnsi="Arial" w:cs="Arial"/>
          <w:b w:val="0"/>
          <w:color w:val="auto"/>
        </w:rPr>
        <w:t>método</w:t>
      </w:r>
      <w:proofErr w:type="spellEnd"/>
      <w:r>
        <w:rPr>
          <w:rFonts w:ascii="Arial" w:hAnsi="Arial" w:cs="Arial"/>
          <w:b w:val="0"/>
          <w:color w:val="auto"/>
        </w:rPr>
        <w:t xml:space="preserve"> union(l1,l2) que  </w:t>
      </w:r>
      <w:proofErr w:type="spellStart"/>
      <w:r w:rsidRPr="00BB213C">
        <w:rPr>
          <w:rFonts w:ascii="Arial" w:hAnsi="Arial" w:cs="Arial"/>
          <w:b w:val="0"/>
          <w:color w:val="auto"/>
        </w:rPr>
        <w:t>retorne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uma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nova </w:t>
      </w:r>
      <w:proofErr w:type="spellStart"/>
      <w:r w:rsidRPr="00BB213C">
        <w:rPr>
          <w:rFonts w:ascii="Arial" w:hAnsi="Arial" w:cs="Arial"/>
          <w:b w:val="0"/>
          <w:color w:val="auto"/>
        </w:rPr>
        <w:t>lista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com a união ordenada e sem duplicaç</w:t>
      </w:r>
      <w:r w:rsidR="00B85712">
        <w:rPr>
          <w:rFonts w:ascii="Arial" w:hAnsi="Arial" w:cs="Arial"/>
          <w:b w:val="0"/>
          <w:color w:val="auto"/>
        </w:rPr>
        <w:t>ões.</w:t>
      </w:r>
      <w:r w:rsidR="00B85712">
        <w:rPr>
          <w:rFonts w:ascii="Arial" w:hAnsi="Arial" w:cs="Arial"/>
          <w:b w:val="0"/>
          <w:color w:val="auto"/>
        </w:rPr>
        <w:br/>
      </w:r>
      <w:r w:rsidR="00B85712">
        <w:rPr>
          <w:rFonts w:ascii="Arial" w:hAnsi="Arial" w:cs="Arial"/>
          <w:b w:val="0"/>
          <w:color w:val="auto"/>
        </w:rPr>
        <w:br/>
      </w:r>
      <w:r w:rsidR="00B85712">
        <w:rPr>
          <w:rFonts w:ascii="Courier New" w:hAnsi="Courier New" w:cs="Courier New"/>
          <w:color w:val="auto"/>
          <w:sz w:val="20"/>
          <w:szCs w:val="20"/>
        </w:rPr>
        <w:t>Entrada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 xml:space="preserve"> 2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6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proofErr w:type="spellStart"/>
      <w:r w:rsidRPr="00B85712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6</w:t>
      </w:r>
    </w:p>
    <w:p w:rsidR="00BB4FF2" w:rsidRPr="00BB213C" w:rsidRDefault="00B85712" w:rsidP="00242D75">
      <w:pPr>
        <w:pStyle w:val="Ttulo2"/>
        <w:ind w:left="426" w:hanging="284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b w:val="0"/>
          <w:color w:val="auto"/>
        </w:rPr>
        <w:br/>
      </w:r>
    </w:p>
    <w:p w:rsidR="00B85712" w:rsidRPr="00B85712" w:rsidRDefault="00B85712" w:rsidP="00242D75">
      <w:pPr>
        <w:pStyle w:val="Ttulo2"/>
        <w:numPr>
          <w:ilvl w:val="0"/>
          <w:numId w:val="12"/>
        </w:numPr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>
        <w:rPr>
          <w:rFonts w:ascii="Arial" w:hAnsi="Arial" w:cs="Arial"/>
          <w:b w:val="0"/>
          <w:color w:val="auto"/>
        </w:rPr>
        <w:lastRenderedPageBreak/>
        <w:t>Crie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uma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método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removeSupVal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que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remova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da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lista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todos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os elementos cujo valor seja superior a um limite informado.</w:t>
      </w:r>
      <w:r w:rsidR="00C524B8" w:rsidRPr="00BB213C">
        <w:rPr>
          <w:rFonts w:ascii="Arial" w:hAnsi="Arial" w:cs="Arial"/>
          <w:b w:val="0"/>
          <w:color w:val="auto"/>
        </w:rPr>
        <w:br/>
      </w:r>
      <w:r w:rsidR="00C524B8" w:rsidRPr="00BB213C">
        <w:rPr>
          <w:rFonts w:ascii="Arial" w:hAnsi="Arial" w:cs="Arial"/>
          <w:b w:val="0"/>
          <w:color w:val="auto"/>
        </w:rPr>
        <w:br/>
      </w:r>
      <w:r w:rsidRPr="00B85712">
        <w:rPr>
          <w:rFonts w:ascii="Courier New" w:hAnsi="Courier New" w:cs="Courier New"/>
          <w:color w:val="auto"/>
          <w:sz w:val="20"/>
          <w:szCs w:val="20"/>
        </w:rPr>
        <w:t>Entrada: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10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15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20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85712" w:rsidRPr="00B85712" w:rsidRDefault="00C524B8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12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proofErr w:type="spellStart"/>
      <w:r w:rsidRPr="00B85712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  <w:r w:rsidRPr="00B85712">
        <w:rPr>
          <w:rFonts w:ascii="Courier New" w:hAnsi="Courier New" w:cs="Courier New"/>
          <w:color w:val="auto"/>
          <w:sz w:val="20"/>
          <w:szCs w:val="20"/>
        </w:rPr>
        <w:t xml:space="preserve">: 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10</w:t>
      </w:r>
    </w:p>
    <w:p w:rsidR="00B85712" w:rsidRDefault="00B85712" w:rsidP="00242D75">
      <w:pPr>
        <w:pStyle w:val="Ttulo2"/>
        <w:ind w:left="426" w:hanging="284"/>
        <w:rPr>
          <w:rFonts w:ascii="Arial" w:hAnsi="Arial" w:cs="Arial"/>
          <w:b w:val="0"/>
          <w:color w:val="auto"/>
        </w:rPr>
      </w:pPr>
    </w:p>
    <w:p w:rsidR="00B85712" w:rsidRDefault="00681607" w:rsidP="00242D75">
      <w:pPr>
        <w:pStyle w:val="Ttulo2"/>
        <w:numPr>
          <w:ilvl w:val="0"/>
          <w:numId w:val="12"/>
        </w:numPr>
        <w:ind w:left="426" w:hanging="284"/>
        <w:rPr>
          <w:rFonts w:ascii="Arial" w:hAnsi="Arial" w:cs="Arial"/>
          <w:b w:val="0"/>
          <w:color w:val="auto"/>
        </w:rPr>
      </w:pPr>
      <w:proofErr w:type="spellStart"/>
      <w:r>
        <w:rPr>
          <w:rFonts w:ascii="Arial" w:hAnsi="Arial" w:cs="Arial"/>
          <w:b w:val="0"/>
          <w:color w:val="auto"/>
        </w:rPr>
        <w:t>Implemente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uma</w:t>
      </w:r>
      <w:proofErr w:type="spellEnd"/>
      <w:r>
        <w:rPr>
          <w:rFonts w:ascii="Arial" w:hAnsi="Arial" w:cs="Arial"/>
          <w:b w:val="0"/>
          <w:color w:val="auto"/>
        </w:rPr>
        <w:t xml:space="preserve"> merge</w:t>
      </w:r>
      <w:r w:rsidR="00C524B8">
        <w:rPr>
          <w:rFonts w:ascii="Arial" w:hAnsi="Arial" w:cs="Arial"/>
          <w:b w:val="0"/>
          <w:color w:val="auto"/>
        </w:rPr>
        <w:t>(l</w:t>
      </w:r>
      <w:proofErr w:type="gramStart"/>
      <w:r w:rsidR="00C524B8">
        <w:rPr>
          <w:rFonts w:ascii="Arial" w:hAnsi="Arial" w:cs="Arial"/>
          <w:b w:val="0"/>
          <w:color w:val="auto"/>
        </w:rPr>
        <w:t>1,l</w:t>
      </w:r>
      <w:proofErr w:type="gramEnd"/>
      <w:r w:rsidR="00C524B8">
        <w:rPr>
          <w:rFonts w:ascii="Arial" w:hAnsi="Arial" w:cs="Arial"/>
          <w:b w:val="0"/>
          <w:color w:val="auto"/>
        </w:rPr>
        <w:t>2)</w:t>
      </w:r>
      <w:r w:rsidR="00C524B8" w:rsidRPr="00BB213C">
        <w:rPr>
          <w:rFonts w:ascii="Arial" w:hAnsi="Arial" w:cs="Arial"/>
          <w:b w:val="0"/>
          <w:color w:val="auto"/>
        </w:rPr>
        <w:t xml:space="preserve"> que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mescle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duas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listas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encadeadas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intercalando seus elementos. Caso uma lista seja maior, os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elementos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restantes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devem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ser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adicionados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ao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final.</w:t>
      </w:r>
      <w:r w:rsidR="00C524B8" w:rsidRPr="00B85712">
        <w:rPr>
          <w:rFonts w:ascii="Arial" w:hAnsi="Arial" w:cs="Arial"/>
          <w:b w:val="0"/>
          <w:color w:val="auto"/>
        </w:rPr>
        <w:br/>
      </w:r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681607">
        <w:rPr>
          <w:rFonts w:ascii="Courier New" w:hAnsi="Courier New" w:cs="Courier New"/>
          <w:color w:val="auto"/>
          <w:sz w:val="20"/>
          <w:szCs w:val="20"/>
        </w:rPr>
        <w:t>Entrada: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6</w:t>
      </w:r>
    </w:p>
    <w:p w:rsidR="00B85712" w:rsidRPr="00B85712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7</w:t>
      </w:r>
    </w:p>
    <w:p w:rsidR="00B85712" w:rsidRPr="00B85712" w:rsidRDefault="00B85712" w:rsidP="00242D75">
      <w:pPr>
        <w:ind w:left="426" w:hanging="284"/>
        <w:rPr>
          <w:rFonts w:ascii="Courier New" w:hAnsi="Courier New" w:cs="Courier New"/>
          <w:sz w:val="20"/>
          <w:szCs w:val="20"/>
        </w:rPr>
      </w:pPr>
      <w:r w:rsidRPr="00B85712">
        <w:rPr>
          <w:rFonts w:ascii="Courier New" w:hAnsi="Courier New" w:cs="Courier New"/>
          <w:sz w:val="20"/>
          <w:szCs w:val="20"/>
        </w:rPr>
        <w:t>-1</w:t>
      </w:r>
    </w:p>
    <w:p w:rsidR="00B85712" w:rsidRPr="00B85712" w:rsidRDefault="00B85712" w:rsidP="00242D75">
      <w:pPr>
        <w:ind w:left="426" w:hanging="284"/>
      </w:pPr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</w:rPr>
        <w:lastRenderedPageBreak/>
        <w:br/>
      </w:r>
      <w:proofErr w:type="spellStart"/>
      <w:r w:rsidRPr="00681607">
        <w:rPr>
          <w:rFonts w:ascii="Courier New" w:hAnsi="Courier New" w:cs="Courier New"/>
          <w:color w:val="auto"/>
          <w:sz w:val="20"/>
          <w:szCs w:val="20"/>
        </w:rPr>
        <w:t>S</w:t>
      </w:r>
      <w:r w:rsidR="00681607" w:rsidRPr="00681607">
        <w:rPr>
          <w:rFonts w:ascii="Courier New" w:hAnsi="Courier New" w:cs="Courier New"/>
          <w:color w:val="auto"/>
          <w:sz w:val="20"/>
          <w:szCs w:val="20"/>
        </w:rPr>
        <w:t>aída</w:t>
      </w:r>
      <w:proofErr w:type="spellEnd"/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4</w:t>
      </w:r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6</w:t>
      </w:r>
    </w:p>
    <w:p w:rsidR="00B85712" w:rsidRPr="00681607" w:rsidRDefault="00B85712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7</w:t>
      </w:r>
    </w:p>
    <w:p w:rsidR="00BB4FF2" w:rsidRPr="00B85712" w:rsidRDefault="00BB4FF2" w:rsidP="00242D75">
      <w:pPr>
        <w:pStyle w:val="Ttulo2"/>
        <w:ind w:left="426" w:hanging="284"/>
        <w:rPr>
          <w:rFonts w:ascii="Arial" w:hAnsi="Arial" w:cs="Arial"/>
          <w:b w:val="0"/>
          <w:color w:val="auto"/>
        </w:rPr>
      </w:pPr>
    </w:p>
    <w:p w:rsidR="00681607" w:rsidRPr="00B85712" w:rsidRDefault="00681607" w:rsidP="00242D75">
      <w:pPr>
        <w:pStyle w:val="Ttulo2"/>
        <w:numPr>
          <w:ilvl w:val="0"/>
          <w:numId w:val="12"/>
        </w:numPr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>
        <w:rPr>
          <w:rFonts w:ascii="Arial" w:hAnsi="Arial" w:cs="Arial"/>
          <w:b w:val="0"/>
          <w:color w:val="auto"/>
        </w:rPr>
        <w:t>Crie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uma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método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removeInfVal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que </w:t>
      </w:r>
      <w:proofErr w:type="spellStart"/>
      <w:r w:rsidRPr="00BB213C">
        <w:rPr>
          <w:rFonts w:ascii="Arial" w:hAnsi="Arial" w:cs="Arial"/>
          <w:b w:val="0"/>
          <w:color w:val="auto"/>
        </w:rPr>
        <w:t>remova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da </w:t>
      </w:r>
      <w:proofErr w:type="spellStart"/>
      <w:r w:rsidRPr="00BB213C">
        <w:rPr>
          <w:rFonts w:ascii="Arial" w:hAnsi="Arial" w:cs="Arial"/>
          <w:b w:val="0"/>
          <w:color w:val="auto"/>
        </w:rPr>
        <w:t>lista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todos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os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el</w:t>
      </w:r>
      <w:r>
        <w:rPr>
          <w:rFonts w:ascii="Arial" w:hAnsi="Arial" w:cs="Arial"/>
          <w:b w:val="0"/>
          <w:color w:val="auto"/>
        </w:rPr>
        <w:t>ementos</w:t>
      </w:r>
      <w:proofErr w:type="spellEnd"/>
      <w:r>
        <w:rPr>
          <w:rFonts w:ascii="Arial" w:hAnsi="Arial" w:cs="Arial"/>
          <w:b w:val="0"/>
          <w:color w:val="auto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</w:rPr>
        <w:t>cujo</w:t>
      </w:r>
      <w:proofErr w:type="spellEnd"/>
      <w:r>
        <w:rPr>
          <w:rFonts w:ascii="Arial" w:hAnsi="Arial" w:cs="Arial"/>
          <w:b w:val="0"/>
          <w:color w:val="auto"/>
        </w:rPr>
        <w:t xml:space="preserve"> valor </w:t>
      </w:r>
      <w:proofErr w:type="spellStart"/>
      <w:r>
        <w:rPr>
          <w:rFonts w:ascii="Arial" w:hAnsi="Arial" w:cs="Arial"/>
          <w:b w:val="0"/>
          <w:color w:val="auto"/>
        </w:rPr>
        <w:t>seja</w:t>
      </w:r>
      <w:proofErr w:type="spellEnd"/>
      <w:r>
        <w:rPr>
          <w:rFonts w:ascii="Arial" w:hAnsi="Arial" w:cs="Arial"/>
          <w:b w:val="0"/>
          <w:color w:val="auto"/>
        </w:rPr>
        <w:t xml:space="preserve"> inferior</w:t>
      </w:r>
      <w:r w:rsidRPr="00BB213C">
        <w:rPr>
          <w:rFonts w:ascii="Arial" w:hAnsi="Arial" w:cs="Arial"/>
          <w:b w:val="0"/>
          <w:color w:val="auto"/>
        </w:rPr>
        <w:t xml:space="preserve"> a um </w:t>
      </w:r>
      <w:proofErr w:type="spellStart"/>
      <w:r w:rsidRPr="00BB213C">
        <w:rPr>
          <w:rFonts w:ascii="Arial" w:hAnsi="Arial" w:cs="Arial"/>
          <w:b w:val="0"/>
          <w:color w:val="auto"/>
        </w:rPr>
        <w:t>limite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informado</w:t>
      </w:r>
      <w:proofErr w:type="spellEnd"/>
      <w:r w:rsidRPr="00BB213C">
        <w:rPr>
          <w:rFonts w:ascii="Arial" w:hAnsi="Arial" w:cs="Arial"/>
          <w:b w:val="0"/>
          <w:color w:val="auto"/>
        </w:rPr>
        <w:t>.</w:t>
      </w:r>
      <w:r w:rsidRPr="00BB213C">
        <w:rPr>
          <w:rFonts w:ascii="Arial" w:hAnsi="Arial" w:cs="Arial"/>
          <w:b w:val="0"/>
          <w:color w:val="auto"/>
        </w:rPr>
        <w:br/>
      </w:r>
      <w:r w:rsidRPr="00BB213C">
        <w:rPr>
          <w:rFonts w:ascii="Arial" w:hAnsi="Arial" w:cs="Arial"/>
          <w:b w:val="0"/>
          <w:color w:val="auto"/>
        </w:rPr>
        <w:br/>
      </w:r>
      <w:r w:rsidRPr="00B85712">
        <w:rPr>
          <w:rFonts w:ascii="Courier New" w:hAnsi="Courier New" w:cs="Courier New"/>
          <w:color w:val="auto"/>
          <w:sz w:val="20"/>
          <w:szCs w:val="20"/>
        </w:rPr>
        <w:t>Entrada: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10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15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20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12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proofErr w:type="spellStart"/>
      <w:r w:rsidRPr="00B85712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  <w:r w:rsidRPr="00B85712">
        <w:rPr>
          <w:rFonts w:ascii="Courier New" w:hAnsi="Courier New" w:cs="Courier New"/>
          <w:color w:val="auto"/>
          <w:sz w:val="20"/>
          <w:szCs w:val="20"/>
        </w:rPr>
        <w:t xml:space="preserve">: 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15</w:t>
      </w:r>
    </w:p>
    <w:p w:rsidR="00681607" w:rsidRPr="00B85712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B85712">
        <w:rPr>
          <w:rFonts w:ascii="Courier New" w:hAnsi="Courier New" w:cs="Courier New"/>
          <w:b w:val="0"/>
          <w:color w:val="auto"/>
          <w:sz w:val="20"/>
          <w:szCs w:val="20"/>
        </w:rPr>
        <w:t>20</w:t>
      </w:r>
    </w:p>
    <w:p w:rsidR="00681607" w:rsidRDefault="00681607" w:rsidP="00242D75">
      <w:pPr>
        <w:pStyle w:val="Ttulo2"/>
        <w:numPr>
          <w:ilvl w:val="0"/>
          <w:numId w:val="12"/>
        </w:numPr>
        <w:ind w:left="426" w:hanging="284"/>
        <w:rPr>
          <w:rFonts w:ascii="Arial" w:hAnsi="Arial" w:cs="Arial"/>
          <w:b w:val="0"/>
          <w:color w:val="auto"/>
        </w:rPr>
      </w:pPr>
      <w:proofErr w:type="spellStart"/>
      <w:r>
        <w:rPr>
          <w:rFonts w:ascii="Arial" w:hAnsi="Arial" w:cs="Arial"/>
          <w:b w:val="0"/>
          <w:color w:val="auto"/>
        </w:rPr>
        <w:t>Implemente</w:t>
      </w:r>
      <w:proofErr w:type="spellEnd"/>
      <w:r>
        <w:rPr>
          <w:rFonts w:ascii="Arial" w:hAnsi="Arial" w:cs="Arial"/>
          <w:b w:val="0"/>
          <w:color w:val="auto"/>
        </w:rPr>
        <w:t xml:space="preserve"> um </w:t>
      </w:r>
      <w:proofErr w:type="spellStart"/>
      <w:r>
        <w:rPr>
          <w:rFonts w:ascii="Arial" w:hAnsi="Arial" w:cs="Arial"/>
          <w:b w:val="0"/>
          <w:color w:val="auto"/>
        </w:rPr>
        <w:t>metodo</w:t>
      </w:r>
      <w:proofErr w:type="spellEnd"/>
      <w:r>
        <w:rPr>
          <w:rFonts w:ascii="Arial" w:hAnsi="Arial" w:cs="Arial"/>
          <w:b w:val="0"/>
          <w:color w:val="auto"/>
        </w:rPr>
        <w:t xml:space="preserve"> equals</w:t>
      </w:r>
      <w:r w:rsidR="00C524B8" w:rsidRPr="00BB213C">
        <w:rPr>
          <w:rFonts w:ascii="Arial" w:hAnsi="Arial" w:cs="Arial"/>
          <w:b w:val="0"/>
          <w:color w:val="auto"/>
        </w:rPr>
        <w:t xml:space="preserve"> que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verifique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se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duas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listas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encadeadas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são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idênticas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em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estrutura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 xml:space="preserve"> e </w:t>
      </w:r>
      <w:proofErr w:type="spellStart"/>
      <w:r w:rsidR="00C524B8" w:rsidRPr="00BB213C">
        <w:rPr>
          <w:rFonts w:ascii="Arial" w:hAnsi="Arial" w:cs="Arial"/>
          <w:b w:val="0"/>
          <w:color w:val="auto"/>
        </w:rPr>
        <w:t>conteúdo</w:t>
      </w:r>
      <w:proofErr w:type="spellEnd"/>
      <w:r w:rsidR="00C524B8" w:rsidRPr="00BB213C">
        <w:rPr>
          <w:rFonts w:ascii="Arial" w:hAnsi="Arial" w:cs="Arial"/>
          <w:b w:val="0"/>
          <w:color w:val="auto"/>
        </w:rPr>
        <w:t>.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</w:rPr>
        <w:br/>
      </w:r>
      <w:r w:rsidRPr="00681607">
        <w:rPr>
          <w:rFonts w:ascii="Courier New" w:hAnsi="Courier New" w:cs="Courier New"/>
          <w:color w:val="auto"/>
          <w:sz w:val="20"/>
          <w:szCs w:val="20"/>
        </w:rPr>
        <w:t>Entrada: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lastRenderedPageBreak/>
        <w:t>3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proofErr w:type="spellStart"/>
      <w:r w:rsidRPr="00681607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 xml:space="preserve">  </w:t>
      </w:r>
    </w:p>
    <w:p w:rsid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Verdadeiro</w:t>
      </w:r>
      <w:proofErr w:type="spellEnd"/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br/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681607">
        <w:rPr>
          <w:rFonts w:ascii="Courier New" w:hAnsi="Courier New" w:cs="Courier New"/>
          <w:color w:val="auto"/>
          <w:sz w:val="20"/>
          <w:szCs w:val="20"/>
        </w:rPr>
        <w:t>Entrada: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681607" w:rsidRPr="00681607" w:rsidRDefault="00C524B8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proofErr w:type="spellStart"/>
      <w:r w:rsidRPr="00681607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  <w:r w:rsidRPr="00681607">
        <w:rPr>
          <w:rFonts w:ascii="Courier New" w:hAnsi="Courier New" w:cs="Courier New"/>
          <w:color w:val="auto"/>
          <w:sz w:val="20"/>
          <w:szCs w:val="20"/>
        </w:rPr>
        <w:t xml:space="preserve">: </w:t>
      </w:r>
    </w:p>
    <w:p w:rsidR="00BB4FF2" w:rsidRPr="00681607" w:rsidRDefault="00C524B8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proofErr w:type="spellStart"/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Falso</w:t>
      </w:r>
      <w:proofErr w:type="spellEnd"/>
    </w:p>
    <w:p w:rsidR="00681607" w:rsidRPr="00681607" w:rsidRDefault="00C524B8" w:rsidP="00242D75">
      <w:pPr>
        <w:pStyle w:val="Ttulo2"/>
        <w:numPr>
          <w:ilvl w:val="0"/>
          <w:numId w:val="12"/>
        </w:numPr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B213C">
        <w:rPr>
          <w:rFonts w:ascii="Arial" w:hAnsi="Arial" w:cs="Arial"/>
          <w:b w:val="0"/>
          <w:color w:val="auto"/>
        </w:rPr>
        <w:t>Implemente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um </w:t>
      </w:r>
      <w:proofErr w:type="spellStart"/>
      <w:r w:rsidR="00681607">
        <w:rPr>
          <w:rFonts w:ascii="Arial" w:hAnsi="Arial" w:cs="Arial"/>
          <w:b w:val="0"/>
          <w:color w:val="auto"/>
        </w:rPr>
        <w:t>método</w:t>
      </w:r>
      <w:proofErr w:type="spellEnd"/>
      <w:r w:rsidR="00681607">
        <w:rPr>
          <w:rFonts w:ascii="Arial" w:hAnsi="Arial" w:cs="Arial"/>
          <w:b w:val="0"/>
          <w:color w:val="auto"/>
        </w:rPr>
        <w:t xml:space="preserve"> divide</w:t>
      </w:r>
      <w:r w:rsidRPr="00BB213C">
        <w:rPr>
          <w:rFonts w:ascii="Arial" w:hAnsi="Arial" w:cs="Arial"/>
          <w:b w:val="0"/>
          <w:color w:val="auto"/>
        </w:rPr>
        <w:t xml:space="preserve"> que </w:t>
      </w:r>
      <w:proofErr w:type="spellStart"/>
      <w:r w:rsidRPr="00BB213C">
        <w:rPr>
          <w:rFonts w:ascii="Arial" w:hAnsi="Arial" w:cs="Arial"/>
          <w:b w:val="0"/>
          <w:color w:val="auto"/>
        </w:rPr>
        <w:t>divida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uma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lista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</w:t>
      </w:r>
      <w:proofErr w:type="spellStart"/>
      <w:r w:rsidRPr="00BB213C">
        <w:rPr>
          <w:rFonts w:ascii="Arial" w:hAnsi="Arial" w:cs="Arial"/>
          <w:b w:val="0"/>
          <w:color w:val="auto"/>
        </w:rPr>
        <w:t>encadeada</w:t>
      </w:r>
      <w:proofErr w:type="spellEnd"/>
      <w:r w:rsidRPr="00BB213C">
        <w:rPr>
          <w:rFonts w:ascii="Arial" w:hAnsi="Arial" w:cs="Arial"/>
          <w:b w:val="0"/>
          <w:color w:val="auto"/>
        </w:rPr>
        <w:t xml:space="preserve"> em duas sublistas: uma contendo elementos p</w:t>
      </w:r>
      <w:r w:rsidR="00681607">
        <w:rPr>
          <w:rFonts w:ascii="Arial" w:hAnsi="Arial" w:cs="Arial"/>
          <w:b w:val="0"/>
          <w:color w:val="auto"/>
        </w:rPr>
        <w:t>ares e outra contendo ímpares.</w:t>
      </w:r>
      <w:r w:rsidR="00681607">
        <w:rPr>
          <w:rFonts w:ascii="Arial" w:hAnsi="Arial" w:cs="Arial"/>
          <w:b w:val="0"/>
          <w:color w:val="auto"/>
        </w:rPr>
        <w:br/>
      </w:r>
      <w:r w:rsidRPr="00BB213C">
        <w:rPr>
          <w:rFonts w:ascii="Arial" w:hAnsi="Arial" w:cs="Arial"/>
          <w:b w:val="0"/>
          <w:color w:val="auto"/>
        </w:rPr>
        <w:br/>
      </w:r>
      <w:r w:rsidRPr="00681607">
        <w:rPr>
          <w:rFonts w:ascii="Courier New" w:hAnsi="Courier New" w:cs="Courier New"/>
          <w:color w:val="auto"/>
          <w:sz w:val="20"/>
          <w:szCs w:val="20"/>
        </w:rPr>
        <w:t>En</w:t>
      </w:r>
      <w:r w:rsidR="00681607" w:rsidRPr="00681607">
        <w:rPr>
          <w:rFonts w:ascii="Courier New" w:hAnsi="Courier New" w:cs="Courier New"/>
          <w:color w:val="auto"/>
          <w:sz w:val="20"/>
          <w:szCs w:val="20"/>
        </w:rPr>
        <w:t xml:space="preserve">trada: 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2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3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lastRenderedPageBreak/>
        <w:t>4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5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-1</w:t>
      </w:r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br/>
      </w:r>
      <w:proofErr w:type="spellStart"/>
      <w:r w:rsidRPr="00681607">
        <w:rPr>
          <w:rFonts w:ascii="Courier New" w:hAnsi="Courier New" w:cs="Courier New"/>
          <w:color w:val="auto"/>
          <w:sz w:val="20"/>
          <w:szCs w:val="20"/>
        </w:rPr>
        <w:t>Saída</w:t>
      </w:r>
      <w:proofErr w:type="spellEnd"/>
    </w:p>
    <w:p w:rsidR="00681607" w:rsidRPr="00681607" w:rsidRDefault="00681607" w:rsidP="00242D75">
      <w:pPr>
        <w:pStyle w:val="Ttulo2"/>
        <w:ind w:left="426" w:hanging="284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2,4</w:t>
      </w:r>
    </w:p>
    <w:p w:rsidR="00BB4FF2" w:rsidRPr="00BB213C" w:rsidRDefault="00681607" w:rsidP="00242D75">
      <w:pPr>
        <w:pStyle w:val="Ttulo2"/>
        <w:ind w:left="426" w:hanging="284"/>
        <w:rPr>
          <w:rFonts w:ascii="Arial" w:hAnsi="Arial" w:cs="Arial"/>
          <w:b w:val="0"/>
          <w:color w:val="auto"/>
        </w:rPr>
      </w:pPr>
      <w:r w:rsidRPr="00681607">
        <w:rPr>
          <w:rFonts w:ascii="Courier New" w:hAnsi="Courier New" w:cs="Courier New"/>
          <w:b w:val="0"/>
          <w:color w:val="auto"/>
          <w:sz w:val="20"/>
          <w:szCs w:val="20"/>
        </w:rPr>
        <w:t>1,3,5</w:t>
      </w:r>
      <w:r>
        <w:rPr>
          <w:rFonts w:ascii="Arial" w:hAnsi="Arial" w:cs="Arial"/>
          <w:b w:val="0"/>
          <w:color w:val="auto"/>
        </w:rPr>
        <w:br/>
      </w:r>
    </w:p>
    <w:sectPr w:rsidR="00BB4FF2" w:rsidRPr="00BB2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76761"/>
    <w:multiLevelType w:val="hybridMultilevel"/>
    <w:tmpl w:val="E21A7EB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097A2BD9"/>
    <w:multiLevelType w:val="hybridMultilevel"/>
    <w:tmpl w:val="053E62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F6959"/>
    <w:multiLevelType w:val="hybridMultilevel"/>
    <w:tmpl w:val="7B5A9E88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2D75"/>
    <w:rsid w:val="0029639D"/>
    <w:rsid w:val="00326F90"/>
    <w:rsid w:val="00681607"/>
    <w:rsid w:val="008A3AB0"/>
    <w:rsid w:val="00AA1D8D"/>
    <w:rsid w:val="00B47730"/>
    <w:rsid w:val="00B85712"/>
    <w:rsid w:val="00BB213C"/>
    <w:rsid w:val="00BB4FF2"/>
    <w:rsid w:val="00C524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5EB804A-592C-45FB-AC3E-27C53F65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04A7D0-06E1-4FEE-AC17-42BEF4A3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302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Tadeu Maffeis</cp:lastModifiedBy>
  <cp:revision>4</cp:revision>
  <dcterms:created xsi:type="dcterms:W3CDTF">2013-12-23T23:15:00Z</dcterms:created>
  <dcterms:modified xsi:type="dcterms:W3CDTF">2025-10-30T19:18:00Z</dcterms:modified>
  <cp:category/>
</cp:coreProperties>
</file>